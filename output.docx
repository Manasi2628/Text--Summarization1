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Summaries</w:t>
      </w:r>
    </w:p>
    <w:p>
      <w:r>
        <w:t>LexRank Summary:</w:t>
      </w:r>
    </w:p>
    <w:p>
      <w:r>
        <w:t>A distributed ledger is the shared database in the blockchain network that stores the transactions, such as a shared file that everyone in the team can edit. The authority determines who can be a member and what rights they have in the network.</w:t>
      </w:r>
    </w:p>
    <w:p>
      <w:r>
        <w:t>LSA Summary:</w:t>
      </w:r>
    </w:p>
    <w:p>
      <w:r>
        <w:t>For example, Singapore Exchange Limited, an investment holding company that provides financial trading services throughout Asia, uses blockchain technology to build a more efficient interbank payment account. You can use them to build everything from a centralized ledger database that maintains an immutable record of transactions to a multi-party, fully managed blockchain network that helps eliminate intermediaries.</w:t>
      </w:r>
    </w:p>
    <w:p>
      <w:r>
        <w:t>Luhn Summary:</w:t>
      </w:r>
    </w:p>
    <w:p>
      <w:r>
        <w:t>A distributed ledger is the shared database in the blockchain network that stores the transactions, such as a shared file that everyone in the team can edit. It is specially designed for use in a private blockchain network, where only a single member owns all the nodes, or in a consortium blockchain network, where multiple members each own a portion of the network.</w:t>
      </w:r>
    </w:p>
    <w:p>
      <w:pPr>
        <w:pStyle w:val="Heading1"/>
      </w:pPr>
      <w:r>
        <w:t>Topics</w:t>
      </w:r>
    </w:p>
    <w:p>
      <w:r>
        <w:t>1.What is blockchain technology?</w:t>
      </w:r>
    </w:p>
    <w:p>
      <w:r>
        <w:t>2.As a result, you can use blockchain technology to create an unalterable or immutable ledger for tracking orders, payments, accounts, and other transactions.</w:t>
      </w:r>
    </w:p>
    <w:p>
      <w:r>
        <w:t>3.Blockchain technology is an advanced database mechanism that allows transparent information sharing within a business network.</w:t>
      </w:r>
    </w:p>
    <w:p>
      <w:r>
        <w:t>4.These properties of blockchain technology have led to its use in various sectors, including the creation of digital currency like Bitcoin.</w:t>
      </w:r>
    </w:p>
    <w:p>
      <w:r>
        <w:t>5.The system has built-in mechanisms that prevent unauthorized transaction entries and create consistency in the shared view of these transactions.</w:t>
      </w:r>
    </w:p>
    <w:p>
      <w:r>
        <w:t>6.The data is chronologically consistent because you cannot delete or modify the chain without consensus from the network.</w:t>
      </w:r>
    </w:p>
    <w:p>
      <w:r>
        <w:t>7.In the property transaction scenario, blockchain creates one ledger each for the buyer and the seller.</w:t>
      </w:r>
    </w:p>
    <w:p>
      <w:r>
        <w:t>8.People primarily use public blockchains to exchange and mine cryptocurrencies like Bitcoin, Ethereum, and Litecoin.</w:t>
      </w:r>
    </w:p>
    <w:p>
      <w:r>
        <w:t>9.Public key cryptography</w:t>
        <w:br/>
        <w:t>Public key cryptography is a security feature to uniquely identify participants in the blockchain network.</w:t>
      </w:r>
    </w:p>
    <w:p>
      <w:r>
        <w:t>10.A blockchain database stores data in blocks that are linked together in a chain.</w:t>
      </w:r>
    </w:p>
    <w:p>
      <w:pPr>
        <w:pStyle w:val="Heading1"/>
      </w:pPr>
      <w:r>
        <w:t>Action Verbs</w:t>
      </w:r>
    </w:p>
    <w:p>
      <w:r>
        <w:t>Sentence: Our team collaborated effectively to deliver the project on time and within budget in the office environment., Action Verbs: deliver</w:t>
      </w:r>
    </w:p>
    <w:p>
      <w:r>
        <w:t>Sentence: She acquired a new technologies during her studies., Action Verbs: acquired</w:t>
      </w:r>
    </w:p>
    <w:p>
      <w:r>
        <w:t>Sentence: The explorer captured stunning photographs of the wildlife in the Amazon rainforest., Action Verbs: captured</w:t>
      </w:r>
    </w:p>
    <w:p>
      <w:r>
        <w:t>Sentence: In the office, the team presented their quarterly sales report to the management., Action Verbs: presented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